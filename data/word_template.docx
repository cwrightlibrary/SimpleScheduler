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D48B" w14:textId="02796A26" w:rsidR="00D94A8A" w:rsidRDefault="00A01F27">
      <w:pPr>
        <w:pStyle w:val="Heading1"/>
        <w:jc w:val="center"/>
      </w:pPr>
      <w:r>
        <w:rPr>
          <w:rFonts w:ascii="Aptos Display" w:hAnsi="Aptos Display"/>
          <w:color w:val="000000" w:themeColor="text1"/>
        </w:rPr>
        <w:t>Weekday</w:t>
      </w:r>
      <w:bookmarkStart w:id="0" w:name="_GoBack"/>
      <w:bookmarkEnd w:id="0"/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 w:rsidR="00024692" w:rsidRPr="67597523">
        <w:rPr>
          <w:rFonts w:ascii="Aptos Display" w:hAnsi="Aptos Display"/>
          <w:color w:val="000000" w:themeColor="text1"/>
        </w:rPr>
        <w:t xml:space="preserve">Month </w:t>
      </w:r>
      <w:r>
        <w:rPr>
          <w:rFonts w:ascii="Aptos Display" w:hAnsi="Aptos Display"/>
          <w:color w:val="000000" w:themeColor="text1"/>
        </w:rPr>
        <w:t>Day</w:t>
      </w:r>
      <w:r w:rsidR="009A5775" w:rsidRPr="67597523">
        <w:rPr>
          <w:rFonts w:ascii="Aptos Display" w:hAnsi="Aptos Display"/>
          <w:color w:val="000000" w:themeColor="text1"/>
        </w:rPr>
        <w:t xml:space="preserve">, </w:t>
      </w:r>
      <w:r>
        <w:rPr>
          <w:rFonts w:ascii="Aptos Display" w:hAnsi="Aptos Display"/>
          <w:color w:val="000000" w:themeColor="text1"/>
        </w:rP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811"/>
        <w:gridCol w:w="1219"/>
        <w:gridCol w:w="677"/>
        <w:gridCol w:w="949"/>
        <w:gridCol w:w="405"/>
        <w:gridCol w:w="2033"/>
        <w:gridCol w:w="406"/>
        <w:gridCol w:w="954"/>
        <w:gridCol w:w="333"/>
        <w:gridCol w:w="344"/>
        <w:gridCol w:w="2033"/>
        <w:gridCol w:w="2032"/>
      </w:tblGrid>
      <w:tr w:rsidR="00D94A8A" w14:paraId="25250129" w14:textId="77777777" w:rsidTr="4F7D6295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6BC2A43F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2523F73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6FD04CF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0807D5AC" w14:textId="77777777" w:rsidTr="4F7D6295">
        <w:tc>
          <w:tcPr>
            <w:tcW w:w="2880" w:type="dxa"/>
            <w:gridSpan w:val="2"/>
          </w:tcPr>
          <w:p w14:paraId="17AA578A" w14:textId="77777777" w:rsidR="00AC5092" w:rsidRDefault="009A5775">
            <w:pPr>
              <w:rPr>
                <w:b/>
              </w:rPr>
            </w:pPr>
            <w:r>
              <w:rPr>
                <w:b/>
              </w:rPr>
              <w:t>Full Time</w:t>
            </w:r>
          </w:p>
          <w:p w14:paraId="176E5AFF" w14:textId="2505752D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5DE1216B" w14:textId="1E840F3B" w:rsidR="00A01F27" w:rsidRDefault="009A5775" w:rsidP="00A01F27">
            <w:r>
              <w:rPr>
                <w:b/>
              </w:rPr>
              <w:t>Part Time</w:t>
            </w:r>
            <w:r>
              <w:rPr>
                <w:b/>
              </w:rPr>
              <w:br/>
            </w:r>
          </w:p>
          <w:p w14:paraId="0F20B92F" w14:textId="5D6D0FD2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23251549" w14:textId="2CBFAAA1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60AE4AC3" w14:textId="3DA7D5B1" w:rsidR="00D94A8A" w:rsidRDefault="009A5775">
            <w:r>
              <w:rPr>
                <w:b/>
              </w:rPr>
              <w:t>Leave</w:t>
            </w:r>
            <w:r>
              <w:rPr>
                <w:b/>
              </w:rPr>
              <w:br/>
            </w:r>
          </w:p>
        </w:tc>
        <w:tc>
          <w:tcPr>
            <w:tcW w:w="4464" w:type="dxa"/>
            <w:gridSpan w:val="3"/>
            <w:vMerge w:val="restart"/>
          </w:tcPr>
          <w:p w14:paraId="1977125A" w14:textId="693BE6E2" w:rsidR="00E55971" w:rsidRPr="00E55971" w:rsidRDefault="009A5775" w:rsidP="4F7D6295">
            <w:r>
              <w:rPr>
                <w:b/>
              </w:rPr>
              <w:t>Programs &amp; Meetings</w:t>
            </w:r>
            <w:r>
              <w:rPr>
                <w:b/>
              </w:rPr>
              <w:br/>
            </w:r>
          </w:p>
        </w:tc>
      </w:tr>
      <w:tr w:rsidR="00D94A8A" w14:paraId="79BD8A66" w14:textId="77777777" w:rsidTr="4F7D6295">
        <w:tc>
          <w:tcPr>
            <w:tcW w:w="5760" w:type="dxa"/>
            <w:gridSpan w:val="5"/>
          </w:tcPr>
          <w:p w14:paraId="2912E67F" w14:textId="6E8CDB22" w:rsidR="00A01F27" w:rsidRPr="00BF1E4D" w:rsidRDefault="009A5775" w:rsidP="00A01F27">
            <w:r w:rsidRPr="4CB43A51">
              <w:rPr>
                <w:b/>
                <w:bCs/>
              </w:rPr>
              <w:t>Security</w:t>
            </w:r>
            <w:r>
              <w:br/>
            </w:r>
          </w:p>
          <w:p w14:paraId="2F9CEC32" w14:textId="4B491031" w:rsidR="00BF1E4D" w:rsidRPr="00BF1E4D" w:rsidRDefault="00BF1E4D"/>
        </w:tc>
        <w:tc>
          <w:tcPr>
            <w:tcW w:w="2880" w:type="dxa"/>
            <w:gridSpan w:val="3"/>
            <w:vMerge/>
          </w:tcPr>
          <w:p w14:paraId="321E034C" w14:textId="77777777" w:rsidR="00D94A8A" w:rsidRDefault="00D94A8A"/>
        </w:tc>
        <w:tc>
          <w:tcPr>
            <w:tcW w:w="2880" w:type="dxa"/>
            <w:gridSpan w:val="2"/>
            <w:vMerge/>
          </w:tcPr>
          <w:p w14:paraId="447138E0" w14:textId="77777777" w:rsidR="00D94A8A" w:rsidRDefault="00D94A8A"/>
        </w:tc>
        <w:tc>
          <w:tcPr>
            <w:tcW w:w="2880" w:type="dxa"/>
            <w:gridSpan w:val="3"/>
            <w:vMerge/>
          </w:tcPr>
          <w:p w14:paraId="469FC10B" w14:textId="77777777" w:rsidR="00D94A8A" w:rsidRDefault="00D94A8A"/>
        </w:tc>
      </w:tr>
      <w:tr w:rsidR="00D94A8A" w14:paraId="4A2667A7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7736F3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227EEDCC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A7569F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57" w:type="dxa"/>
            <w:vAlign w:val="center"/>
          </w:tcPr>
          <w:p w14:paraId="056F5E83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C896E08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vAlign w:val="center"/>
          </w:tcPr>
          <w:p w14:paraId="5F4EE35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7074C13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000FE607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3E633C5F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09760A08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CF84207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5B09FC2E" w14:textId="50F55AF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291C5EEF" w14:textId="6A809B3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072B1B8" w14:textId="62D026EF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B18B0D8" w14:textId="66728C5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D70BB2D" w14:textId="6BF79598" w:rsidR="00D06FFE" w:rsidRDefault="00D06FFE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99C18" w14:textId="537FE16B" w:rsidR="00D94A8A" w:rsidRDefault="00D94A8A">
            <w:pPr>
              <w:jc w:val="center"/>
            </w:pPr>
          </w:p>
        </w:tc>
      </w:tr>
      <w:tr w:rsidR="00D94A8A" w14:paraId="68688F9F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06B890F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0875C81D" w14:textId="6FB0BE4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298AB4D6" w14:textId="6C3E4B00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9484757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74E5A706" w14:textId="685D7AE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94589E4" w14:textId="7BD2799B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BC7BB47" w14:textId="1432CC40" w:rsidR="00D94A8A" w:rsidRDefault="00D94A8A">
            <w:pPr>
              <w:jc w:val="center"/>
            </w:pPr>
          </w:p>
        </w:tc>
      </w:tr>
      <w:tr w:rsidR="00D94A8A" w14:paraId="49569D02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0E5AB822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1F70FD27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AD23975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057" w:type="dxa"/>
            <w:gridSpan w:val="2"/>
            <w:vAlign w:val="center"/>
          </w:tcPr>
          <w:p w14:paraId="0DF30E48" w14:textId="0327061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40778C4A" w14:textId="5A4424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54DCC33" w14:textId="658FD75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49F87C9" w14:textId="43FD401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728F9E6" w14:textId="37F4C383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A0791CB" w14:textId="54901EA7" w:rsidR="00D94A8A" w:rsidRDefault="00D94A8A">
            <w:pPr>
              <w:jc w:val="center"/>
            </w:pPr>
          </w:p>
        </w:tc>
      </w:tr>
      <w:tr w:rsidR="00D94A8A" w14:paraId="6C127640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4CAC83EE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057" w:type="dxa"/>
            <w:gridSpan w:val="2"/>
            <w:vAlign w:val="center"/>
          </w:tcPr>
          <w:p w14:paraId="114E153C" w14:textId="7B2DAC6A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B91551E" w14:textId="47E6C55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17B5431" w14:textId="1C998096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598BAE" w14:textId="52D3A62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D506EAC" w14:textId="025004C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1B29BDE" w14:textId="0B20BF1A" w:rsidR="00D94A8A" w:rsidRDefault="00D94A8A">
            <w:pPr>
              <w:jc w:val="center"/>
            </w:pPr>
          </w:p>
        </w:tc>
      </w:tr>
      <w:tr w:rsidR="00D94A8A" w14:paraId="5293324D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1B4F76F4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44D91A6B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3FD8EA2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057" w:type="dxa"/>
            <w:gridSpan w:val="2"/>
            <w:vAlign w:val="center"/>
          </w:tcPr>
          <w:p w14:paraId="6155D4CF" w14:textId="2547922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4D2020F" w14:textId="252205DC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A5D2C3" w14:textId="3725184D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2F937076" w14:textId="32B0792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64E2ED1" w14:textId="7E0220C7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066DA7F" w14:textId="223C4A7B" w:rsidR="00D94A8A" w:rsidRDefault="00D94A8A">
            <w:pPr>
              <w:jc w:val="center"/>
            </w:pPr>
          </w:p>
        </w:tc>
      </w:tr>
      <w:tr w:rsidR="00D94A8A" w14:paraId="4A8A7744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7D7645E" w14:textId="77777777" w:rsidR="00D94A8A" w:rsidRDefault="009A5775">
            <w:pPr>
              <w:jc w:val="right"/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pt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2057" w:type="dxa"/>
            <w:gridSpan w:val="2"/>
            <w:vAlign w:val="center"/>
          </w:tcPr>
          <w:p w14:paraId="7D3260C2" w14:textId="5710D26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0B6E0ED" w14:textId="24B1E0F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2DF8D88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65458567" w14:textId="76473464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71BA8F2" w14:textId="1BAA7B41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2D0E4D" w14:textId="45BDC139" w:rsidR="00D94A8A" w:rsidRDefault="00D94A8A">
            <w:pPr>
              <w:jc w:val="center"/>
            </w:pPr>
          </w:p>
        </w:tc>
      </w:tr>
      <w:tr w:rsidR="00D94A8A" w14:paraId="6552B0E7" w14:textId="77777777" w:rsidTr="4F7D6295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3D0E36A2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2FC0BEE3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05975C5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7307D6F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ECE97C0" w14:textId="6A0210EC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6A0684F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72CE6414" w14:textId="7777777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2E25B1C" w14:textId="77777777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0CE2726" w14:textId="77777777" w:rsidR="00D94A8A" w:rsidRDefault="00D94A8A">
            <w:pPr>
              <w:jc w:val="center"/>
            </w:pPr>
          </w:p>
        </w:tc>
      </w:tr>
      <w:tr w:rsidR="00D94A8A" w14:paraId="579D6C73" w14:textId="77777777" w:rsidTr="4F7D6295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1067DB77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7B5B2544" w14:textId="66D13209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72B19504" w14:textId="7930F91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21AEA946" w14:textId="54631BDE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4A0AEC8" w14:textId="66F4B225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35E0C04" w14:textId="7739295C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9FFDBBB" w14:textId="3B639ADF" w:rsidR="00D94A8A" w:rsidRDefault="00D94A8A">
            <w:pPr>
              <w:jc w:val="center"/>
            </w:pPr>
          </w:p>
        </w:tc>
      </w:tr>
    </w:tbl>
    <w:p w14:paraId="4D56579C" w14:textId="77777777" w:rsidR="009A5775" w:rsidRDefault="009A5775"/>
    <w:sectPr w:rsidR="009A5775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05030"/>
    <w:multiLevelType w:val="hybridMultilevel"/>
    <w:tmpl w:val="092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3675"/>
    <w:multiLevelType w:val="hybridMultilevel"/>
    <w:tmpl w:val="D1AEAA3C"/>
    <w:lvl w:ilvl="0" w:tplc="7108C6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692"/>
    <w:rsid w:val="00034616"/>
    <w:rsid w:val="0006063C"/>
    <w:rsid w:val="0015074B"/>
    <w:rsid w:val="001876C1"/>
    <w:rsid w:val="00221B7F"/>
    <w:rsid w:val="0029639D"/>
    <w:rsid w:val="00296863"/>
    <w:rsid w:val="002A3E5C"/>
    <w:rsid w:val="00326F90"/>
    <w:rsid w:val="004128AE"/>
    <w:rsid w:val="004C3E04"/>
    <w:rsid w:val="004C6C85"/>
    <w:rsid w:val="005978C2"/>
    <w:rsid w:val="005B26B6"/>
    <w:rsid w:val="005D2BAF"/>
    <w:rsid w:val="0072756E"/>
    <w:rsid w:val="007E7B86"/>
    <w:rsid w:val="0081203D"/>
    <w:rsid w:val="008E17A6"/>
    <w:rsid w:val="00937E1D"/>
    <w:rsid w:val="009A5775"/>
    <w:rsid w:val="00A01F27"/>
    <w:rsid w:val="00A147F2"/>
    <w:rsid w:val="00A510BC"/>
    <w:rsid w:val="00AA1D8D"/>
    <w:rsid w:val="00AC5092"/>
    <w:rsid w:val="00B42169"/>
    <w:rsid w:val="00B47730"/>
    <w:rsid w:val="00BC0323"/>
    <w:rsid w:val="00BE467F"/>
    <w:rsid w:val="00BF1E4D"/>
    <w:rsid w:val="00CB0664"/>
    <w:rsid w:val="00D06FFE"/>
    <w:rsid w:val="00D667A9"/>
    <w:rsid w:val="00D94A8A"/>
    <w:rsid w:val="00DC369E"/>
    <w:rsid w:val="00DD3EE5"/>
    <w:rsid w:val="00E55971"/>
    <w:rsid w:val="00E7788F"/>
    <w:rsid w:val="00F43788"/>
    <w:rsid w:val="00F83EB2"/>
    <w:rsid w:val="00FA6283"/>
    <w:rsid w:val="00FC693F"/>
    <w:rsid w:val="1072A67D"/>
    <w:rsid w:val="11291BA0"/>
    <w:rsid w:val="1F84D2B7"/>
    <w:rsid w:val="265EEC3B"/>
    <w:rsid w:val="4CB43A51"/>
    <w:rsid w:val="4F7D6295"/>
    <w:rsid w:val="5A2C135E"/>
    <w:rsid w:val="675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19FD1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61515-77FC-465E-AEAE-26A0DE6A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Richland Library St Andrews</cp:lastModifiedBy>
  <cp:revision>2</cp:revision>
  <dcterms:created xsi:type="dcterms:W3CDTF">2025-09-04T19:18:00Z</dcterms:created>
  <dcterms:modified xsi:type="dcterms:W3CDTF">2025-09-04T19:18:00Z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