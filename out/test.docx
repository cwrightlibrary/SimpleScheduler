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D48B" w14:textId="02796A26" w:rsidR="00D94A8A" w:rsidRDefault="00A01F27">
      <w:pPr>
        <w:pStyle w:val="Heading1"/>
        <w:jc w:val="center"/>
      </w:pPr>
      <w:r>
        <w:rPr>
          <w:rFonts w:ascii="Aptos Display" w:hAnsi="Aptos Display"/>
          <w:color w:val="000000" w:themeColor="text1"/>
        </w:rPr>
        <w:t>Tuesday</w:t>
      </w:r>
      <w:bookmarkStart w:id="0" w:name="_GoBack"/>
      <w:bookmarkEnd w:id="0"/>
      <w:r w:rsidR="009A5775" w:rsidRPr="67597523">
        <w:rPr>
          <w:rFonts w:ascii="Aptos Display" w:hAnsi="Aptos Display"/>
          <w:color w:val="000000" w:themeColor="text1"/>
        </w:rPr>
        <w:t xml:space="preserve">, </w:t>
      </w:r>
      <w:r w:rsidR="00024692" w:rsidRPr="67597523">
        <w:rPr>
          <w:rFonts w:ascii="Aptos Display" w:hAnsi="Aptos Display"/>
          <w:color w:val="000000" w:themeColor="text1"/>
        </w:rPr>
        <w:t>September</w:t>
      </w:r>
      <w:r>
        <w:rPr>
          <w:rFonts w:ascii="Aptos Display" w:hAnsi="Aptos Display"/>
          <w:color w:val="000000" w:themeColor="text1"/>
        </w:rPr>
        <w:t xml:space="preserve"> 2</w:t>
      </w:r>
      <w:r w:rsidR="009A5775" w:rsidRPr="67597523">
        <w:rPr>
          <w:rFonts w:ascii="Aptos Display" w:hAnsi="Aptos Display"/>
          <w:color w:val="000000" w:themeColor="text1"/>
        </w:rPr>
        <w:t xml:space="preserve">, </w:t>
      </w:r>
      <w:r>
        <w:rPr>
          <w:rFonts w:ascii="Aptos Display" w:hAnsi="Aptos Display"/>
          <w:color w:val="000000" w:themeColor="text1"/>
        </w:rPr>
        <w:t>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811"/>
        <w:gridCol w:w="1219"/>
        <w:gridCol w:w="677"/>
        <w:gridCol w:w="949"/>
        <w:gridCol w:w="405"/>
        <w:gridCol w:w="2033"/>
        <w:gridCol w:w="406"/>
        <w:gridCol w:w="954"/>
        <w:gridCol w:w="333"/>
        <w:gridCol w:w="344"/>
        <w:gridCol w:w="2033"/>
        <w:gridCol w:w="2032"/>
      </w:tblGrid>
      <w:tr w:rsidR="00D94A8A" w14:paraId="25250129" w14:textId="77777777" w:rsidTr="4F7D6295">
        <w:trPr>
          <w:trHeight w:val="432"/>
        </w:trPr>
        <w:tc>
          <w:tcPr>
            <w:tcW w:w="4800" w:type="dxa"/>
            <w:gridSpan w:val="4"/>
            <w:shd w:val="clear" w:color="auto" w:fill="007E9E"/>
            <w:vAlign w:val="center"/>
          </w:tcPr>
          <w:p w14:paraId="6BC2A43F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who works today</w:t>
            </w:r>
          </w:p>
        </w:tc>
        <w:tc>
          <w:tcPr>
            <w:tcW w:w="4800" w:type="dxa"/>
            <w:gridSpan w:val="5"/>
            <w:shd w:val="clear" w:color="auto" w:fill="007E9E"/>
            <w:vAlign w:val="center"/>
          </w:tcPr>
          <w:p w14:paraId="2523F73B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lunch breaks</w:t>
            </w:r>
          </w:p>
        </w:tc>
        <w:tc>
          <w:tcPr>
            <w:tcW w:w="4800" w:type="dxa"/>
            <w:gridSpan w:val="4"/>
            <w:shd w:val="clear" w:color="auto" w:fill="007E9E"/>
            <w:vAlign w:val="center"/>
          </w:tcPr>
          <w:p w14:paraId="6FD04CF3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schedule changes</w:t>
            </w:r>
          </w:p>
        </w:tc>
      </w:tr>
      <w:tr w:rsidR="00D94A8A" w14:paraId="0807D5AC" w14:textId="77777777" w:rsidTr="4F7D6295">
        <w:tc>
          <w:tcPr>
            <w:tcW w:w="2880" w:type="dxa"/>
            <w:gridSpan w:val="2"/>
          </w:tcPr>
          <w:p w14:paraId="17AA578A" w14:textId="77777777" w:rsidR="00AC5092" w:rsidRDefault="009A5775">
            <w:pPr>
              <w:rPr>
                <w:b/>
              </w:rPr>
            </w:pPr>
            <w:r>
              <w:rPr>
                <w:b/>
              </w:rPr>
              <w:t>Full Time</w:t>
            </w:r>
          </w:p>
          <w:p w14:paraId="176E5AFF" w14:textId="2505752D" w:rsidR="00D94A8A" w:rsidRDefault="009A5775">
            <w:r>
              <w:br/>
            </w:r>
          </w:p>
        </w:tc>
        <w:tc>
          <w:tcPr>
            <w:tcW w:w="2880" w:type="dxa"/>
            <w:gridSpan w:val="3"/>
          </w:tcPr>
          <w:p w14:paraId="5DE1216B" w14:textId="1E840F3B" w:rsidR="00A01F27" w:rsidRDefault="009A5775" w:rsidP="00A01F27">
            <w:r>
              <w:rPr>
                <w:b/>
              </w:rPr>
              <w:t>Part Time</w:t>
            </w:r>
            <w:r>
              <w:rPr>
                <w:b/>
              </w:rPr>
              <w:br/>
            </w:r>
          </w:p>
          <w:p w14:paraId="0F20B92F" w14:textId="5D6D0FD2" w:rsidR="00D94A8A" w:rsidRDefault="009A5775">
            <w:r>
              <w:br/>
            </w:r>
          </w:p>
        </w:tc>
        <w:tc>
          <w:tcPr>
            <w:tcW w:w="2880" w:type="dxa"/>
            <w:gridSpan w:val="3"/>
            <w:vMerge w:val="restart"/>
          </w:tcPr>
          <w:p w14:paraId="23251549" w14:textId="2CBFAAA1" w:rsidR="00D94A8A" w:rsidRDefault="009A5775">
            <w:r>
              <w:br/>
            </w:r>
          </w:p>
        </w:tc>
        <w:tc>
          <w:tcPr>
            <w:tcW w:w="1296" w:type="dxa"/>
            <w:gridSpan w:val="2"/>
            <w:vMerge w:val="restart"/>
          </w:tcPr>
          <w:p w14:paraId="60AE4AC3" w14:textId="3DA7D5B1" w:rsidR="00D94A8A" w:rsidRDefault="009A5775">
            <w:r>
              <w:rPr>
                <w:b/>
              </w:rPr>
              <w:t>Leave</w:t>
            </w:r>
            <w:r>
              <w:rPr>
                <w:b/>
              </w:rPr>
              <w:br/>
            </w:r>
          </w:p>
        </w:tc>
        <w:tc>
          <w:tcPr>
            <w:tcW w:w="4464" w:type="dxa"/>
            <w:gridSpan w:val="3"/>
            <w:vMerge w:val="restart"/>
          </w:tcPr>
          <w:p w14:paraId="1977125A" w14:textId="693BE6E2" w:rsidR="00E55971" w:rsidRPr="00E55971" w:rsidRDefault="009A5775" w:rsidP="4F7D6295">
            <w:r>
              <w:rPr>
                <w:b/>
              </w:rPr>
              <w:t>Programs &amp; Meetings</w:t>
            </w:r>
            <w:r>
              <w:rPr>
                <w:b/>
              </w:rPr>
              <w:br/>
            </w:r>
          </w:p>
        </w:tc>
      </w:tr>
      <w:tr w:rsidR="00D94A8A" w14:paraId="79BD8A66" w14:textId="77777777" w:rsidTr="4F7D6295">
        <w:tc>
          <w:tcPr>
            <w:tcW w:w="5760" w:type="dxa"/>
            <w:gridSpan w:val="5"/>
          </w:tcPr>
          <w:p w14:paraId="2912E67F" w14:textId="6E8CDB22" w:rsidR="00A01F27" w:rsidRPr="00BF1E4D" w:rsidRDefault="009A5775" w:rsidP="00A01F27">
            <w:r w:rsidRPr="4CB43A51">
              <w:rPr>
                <w:b/>
                <w:bCs/>
              </w:rPr>
              <w:t>Security</w:t>
            </w:r>
            <w:r>
              <w:br/>
            </w:r>
          </w:p>
          <w:p w14:paraId="2F9CEC32" w14:textId="4B491031" w:rsidR="00BF1E4D" w:rsidRPr="00BF1E4D" w:rsidRDefault="00BF1E4D"/>
        </w:tc>
        <w:tc>
          <w:tcPr>
            <w:tcW w:w="2880" w:type="dxa"/>
            <w:gridSpan w:val="3"/>
            <w:vMerge/>
          </w:tcPr>
          <w:p w14:paraId="321E034C" w14:textId="77777777" w:rsidR="00D94A8A" w:rsidRDefault="00D94A8A"/>
        </w:tc>
        <w:tc>
          <w:tcPr>
            <w:tcW w:w="2880" w:type="dxa"/>
            <w:gridSpan w:val="2"/>
            <w:vMerge/>
          </w:tcPr>
          <w:p w14:paraId="447138E0" w14:textId="77777777" w:rsidR="00D94A8A" w:rsidRDefault="00D94A8A"/>
        </w:tc>
        <w:tc>
          <w:tcPr>
            <w:tcW w:w="2880" w:type="dxa"/>
            <w:gridSpan w:val="3"/>
            <w:vMerge/>
          </w:tcPr>
          <w:p w14:paraId="469FC10B" w14:textId="77777777" w:rsidR="00D94A8A" w:rsidRDefault="00D94A8A"/>
        </w:tc>
      </w:tr>
      <w:tr w:rsidR="00D94A8A" w14:paraId="4A2667A7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7736F3A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2"/>
            <w:vAlign w:val="center"/>
          </w:tcPr>
          <w:p w14:paraId="227EEDCC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9-11</w:t>
            </w: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7A7569F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11-1</w:t>
            </w:r>
          </w:p>
        </w:tc>
        <w:tc>
          <w:tcPr>
            <w:tcW w:w="2057" w:type="dxa"/>
            <w:vAlign w:val="center"/>
          </w:tcPr>
          <w:p w14:paraId="056F5E83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1-2</w:t>
            </w: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C896E08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2-4</w:t>
            </w:r>
          </w:p>
        </w:tc>
        <w:tc>
          <w:tcPr>
            <w:tcW w:w="2057" w:type="dxa"/>
            <w:vAlign w:val="center"/>
          </w:tcPr>
          <w:p w14:paraId="5F4EE35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4-6</w:t>
            </w:r>
          </w:p>
        </w:tc>
        <w:tc>
          <w:tcPr>
            <w:tcW w:w="2057" w:type="dxa"/>
            <w:shd w:val="clear" w:color="auto" w:fill="F6FAF2"/>
            <w:vAlign w:val="center"/>
          </w:tcPr>
          <w:p w14:paraId="7074C13E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6-8</w:t>
            </w:r>
          </w:p>
        </w:tc>
      </w:tr>
      <w:tr w:rsidR="00D94A8A" w14:paraId="000FE607" w14:textId="77777777" w:rsidTr="4F7D6295">
        <w:trPr>
          <w:trHeight w:val="432"/>
        </w:trPr>
        <w:tc>
          <w:tcPr>
            <w:tcW w:w="14399" w:type="dxa"/>
            <w:gridSpan w:val="13"/>
            <w:shd w:val="clear" w:color="auto" w:fill="007E9E"/>
            <w:vAlign w:val="center"/>
          </w:tcPr>
          <w:p w14:paraId="3E633C5F" w14:textId="77777777" w:rsidR="00D94A8A" w:rsidRDefault="009A5775">
            <w:r>
              <w:rPr>
                <w:b/>
                <w:color w:val="FFFFFF"/>
                <w:sz w:val="28"/>
              </w:rPr>
              <w:t>workroom</w:t>
            </w:r>
          </w:p>
        </w:tc>
      </w:tr>
      <w:tr w:rsidR="00D94A8A" w14:paraId="09760A08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CF84207" w14:textId="77777777" w:rsidR="00D94A8A" w:rsidRDefault="009A5775">
            <w:pPr>
              <w:jc w:val="right"/>
            </w:pPr>
            <w:r>
              <w:rPr>
                <w:b/>
              </w:rPr>
              <w:t>pick-up window</w:t>
            </w:r>
          </w:p>
        </w:tc>
        <w:tc>
          <w:tcPr>
            <w:tcW w:w="2057" w:type="dxa"/>
            <w:gridSpan w:val="2"/>
            <w:vAlign w:val="center"/>
          </w:tcPr>
          <w:p w14:paraId="5B09FC2E" w14:textId="50F55AFF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291C5EEF" w14:textId="6A809B3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072B1B8" w14:textId="62D026EF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0B18B0D8" w14:textId="66728C5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D70BB2D" w14:textId="6BF79598" w:rsidR="00D06FFE" w:rsidRDefault="00D06FFE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18C99C18" w14:textId="537FE16B" w:rsidR="00D94A8A" w:rsidRDefault="00D94A8A">
            <w:pPr>
              <w:jc w:val="center"/>
            </w:pPr>
          </w:p>
        </w:tc>
      </w:tr>
      <w:tr w:rsidR="00D94A8A" w14:paraId="68688F9F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106B890F" w14:textId="77777777" w:rsidR="00D94A8A" w:rsidRDefault="009A5775">
            <w:pPr>
              <w:jc w:val="right"/>
            </w:pPr>
            <w:r>
              <w:rPr>
                <w:b/>
              </w:rPr>
              <w:t>floor lead</w:t>
            </w:r>
          </w:p>
        </w:tc>
        <w:tc>
          <w:tcPr>
            <w:tcW w:w="2057" w:type="dxa"/>
            <w:gridSpan w:val="2"/>
            <w:vAlign w:val="center"/>
          </w:tcPr>
          <w:p w14:paraId="0875C81D" w14:textId="6FB0BE47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298AB4D6" w14:textId="6C3E4B00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9484757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74E5A706" w14:textId="685D7AE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294589E4" w14:textId="7BD2799B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6BC7BB47" w14:textId="1432CC40" w:rsidR="00D94A8A" w:rsidRDefault="00D94A8A">
            <w:pPr>
              <w:jc w:val="center"/>
            </w:pPr>
          </w:p>
        </w:tc>
      </w:tr>
      <w:tr w:rsidR="00D94A8A" w14:paraId="49569D02" w14:textId="77777777" w:rsidTr="4F7D6295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0E5AB822" w14:textId="77777777" w:rsidR="00D94A8A" w:rsidRDefault="009A5775">
            <w:r>
              <w:rPr>
                <w:b/>
                <w:color w:val="FFFFFF"/>
                <w:sz w:val="28"/>
              </w:rPr>
              <w:t>front desk</w:t>
            </w:r>
          </w:p>
        </w:tc>
      </w:tr>
      <w:tr w:rsidR="00D94A8A" w14:paraId="1F70FD27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1AD23975" w14:textId="77777777" w:rsidR="00D94A8A" w:rsidRDefault="009A5775">
            <w:pPr>
              <w:jc w:val="right"/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057" w:type="dxa"/>
            <w:gridSpan w:val="2"/>
            <w:vAlign w:val="center"/>
          </w:tcPr>
          <w:p w14:paraId="0DF30E48" w14:textId="03270613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40778C4A" w14:textId="5A442407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54DCC33" w14:textId="658FD751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549F87C9" w14:textId="43FD401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728F9E6" w14:textId="37F4C383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4A0791CB" w14:textId="54901EA7" w:rsidR="00D94A8A" w:rsidRDefault="00D94A8A">
            <w:pPr>
              <w:jc w:val="center"/>
            </w:pPr>
          </w:p>
        </w:tc>
      </w:tr>
      <w:tr w:rsidR="00D94A8A" w14:paraId="6C127640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4CAC83EE" w14:textId="77777777" w:rsidR="00D94A8A" w:rsidRDefault="009A5775">
            <w:pPr>
              <w:jc w:val="right"/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057" w:type="dxa"/>
            <w:gridSpan w:val="2"/>
            <w:vAlign w:val="center"/>
          </w:tcPr>
          <w:p w14:paraId="114E153C" w14:textId="7B2DAC6A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7B91551E" w14:textId="47E6C55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117B5431" w14:textId="1C998096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43598BAE" w14:textId="52D3A62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D506EAC" w14:textId="025004C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1B29BDE" w14:textId="0B20BF1A" w:rsidR="00D94A8A" w:rsidRDefault="00D94A8A">
            <w:pPr>
              <w:jc w:val="center"/>
            </w:pPr>
          </w:p>
        </w:tc>
      </w:tr>
      <w:tr w:rsidR="00D94A8A" w14:paraId="5293324D" w14:textId="77777777" w:rsidTr="4F7D6295">
        <w:trPr>
          <w:trHeight w:val="432"/>
        </w:trPr>
        <w:tc>
          <w:tcPr>
            <w:tcW w:w="14399" w:type="dxa"/>
            <w:gridSpan w:val="13"/>
            <w:shd w:val="clear" w:color="auto" w:fill="378FBA"/>
            <w:vAlign w:val="center"/>
          </w:tcPr>
          <w:p w14:paraId="1B4F76F4" w14:textId="77777777" w:rsidR="00D94A8A" w:rsidRDefault="009A5775">
            <w:r>
              <w:rPr>
                <w:b/>
                <w:color w:val="FFFFFF"/>
                <w:sz w:val="28"/>
              </w:rPr>
              <w:t>computer desk</w:t>
            </w:r>
          </w:p>
        </w:tc>
      </w:tr>
      <w:tr w:rsidR="00D94A8A" w14:paraId="44D91A6B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3FD8EA2" w14:textId="77777777" w:rsidR="00D94A8A" w:rsidRDefault="009A5775">
            <w:pPr>
              <w:jc w:val="right"/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2057" w:type="dxa"/>
            <w:gridSpan w:val="2"/>
            <w:vAlign w:val="center"/>
          </w:tcPr>
          <w:p w14:paraId="6155D4CF" w14:textId="25479221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4D2020F" w14:textId="252205DC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77A5D2C3" w14:textId="3725184D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2F937076" w14:textId="32B0792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64E2ED1" w14:textId="7E0220C7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4066DA7F" w14:textId="223C4A7B" w:rsidR="00D94A8A" w:rsidRDefault="00D94A8A">
            <w:pPr>
              <w:jc w:val="center"/>
            </w:pPr>
          </w:p>
        </w:tc>
      </w:tr>
      <w:tr w:rsidR="00D94A8A" w14:paraId="4A8A7744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7D7645E" w14:textId="77777777" w:rsidR="00D94A8A" w:rsidRDefault="009A5775">
            <w:pPr>
              <w:jc w:val="right"/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2057" w:type="dxa"/>
            <w:gridSpan w:val="2"/>
            <w:vAlign w:val="center"/>
          </w:tcPr>
          <w:p w14:paraId="7D3260C2" w14:textId="5710D260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10B6E0ED" w14:textId="24B1E0F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2DF8D88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65458567" w14:textId="76473464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71BA8F2" w14:textId="1BAA7B41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3B2D0E4D" w14:textId="45BDC139" w:rsidR="00D94A8A" w:rsidRDefault="00D94A8A">
            <w:pPr>
              <w:jc w:val="center"/>
            </w:pPr>
          </w:p>
        </w:tc>
      </w:tr>
      <w:tr w:rsidR="00D94A8A" w14:paraId="6552B0E7" w14:textId="77777777" w:rsidTr="4F7D6295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3D0E36A2" w14:textId="77777777" w:rsidR="00D94A8A" w:rsidRDefault="009A5775">
            <w:r>
              <w:rPr>
                <w:b/>
                <w:color w:val="FFFFFF"/>
                <w:sz w:val="28"/>
              </w:rPr>
              <w:t>staff/time permitting</w:t>
            </w:r>
          </w:p>
        </w:tc>
      </w:tr>
      <w:tr w:rsidR="00D94A8A" w14:paraId="2FC0BEE3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05975C5" w14:textId="77777777" w:rsidR="00D94A8A" w:rsidRDefault="009A5775">
            <w:pPr>
              <w:jc w:val="right"/>
            </w:pPr>
            <w:r>
              <w:rPr>
                <w:b/>
              </w:rPr>
              <w:t>meetings/programs</w:t>
            </w:r>
          </w:p>
        </w:tc>
        <w:tc>
          <w:tcPr>
            <w:tcW w:w="2057" w:type="dxa"/>
            <w:gridSpan w:val="2"/>
            <w:vAlign w:val="center"/>
          </w:tcPr>
          <w:p w14:paraId="7307D6F6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ECE97C0" w14:textId="6A0210EC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26A0684F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72CE6414" w14:textId="77777777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72E25B1C" w14:textId="77777777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0CE2726" w14:textId="77777777" w:rsidR="00D94A8A" w:rsidRDefault="00D94A8A">
            <w:pPr>
              <w:jc w:val="center"/>
            </w:pPr>
          </w:p>
        </w:tc>
      </w:tr>
      <w:tr w:rsidR="00D94A8A" w14:paraId="579D6C73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1067DB77" w14:textId="77777777" w:rsidR="00D94A8A" w:rsidRDefault="009A5775">
            <w:pPr>
              <w:jc w:val="right"/>
            </w:pPr>
            <w:r>
              <w:rPr>
                <w:b/>
              </w:rPr>
              <w:t>project time</w:t>
            </w:r>
          </w:p>
        </w:tc>
        <w:tc>
          <w:tcPr>
            <w:tcW w:w="2057" w:type="dxa"/>
            <w:gridSpan w:val="2"/>
            <w:vAlign w:val="center"/>
          </w:tcPr>
          <w:p w14:paraId="7B5B2544" w14:textId="66D13209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72B19504" w14:textId="7930F919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21AEA946" w14:textId="54631BDE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44A0AEC8" w14:textId="66F4B225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35E0C04" w14:textId="7739295C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29FFDBBB" w14:textId="3B639ADF" w:rsidR="00D94A8A" w:rsidRDefault="00D94A8A">
            <w:pPr>
              <w:jc w:val="center"/>
            </w:pPr>
          </w:p>
        </w:tc>
      </w:tr>
    </w:tbl>
    <w:p w14:paraId="4D56579C" w14:textId="77777777" w:rsidR="009A5775" w:rsidRDefault="009A5775"/>
    <w:sectPr w:rsidR="009A5775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05030"/>
    <w:multiLevelType w:val="hybridMultilevel"/>
    <w:tmpl w:val="0926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53675"/>
    <w:multiLevelType w:val="hybridMultilevel"/>
    <w:tmpl w:val="D1AEAA3C"/>
    <w:lvl w:ilvl="0" w:tplc="7108C65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692"/>
    <w:rsid w:val="00034616"/>
    <w:rsid w:val="0006063C"/>
    <w:rsid w:val="0015074B"/>
    <w:rsid w:val="001876C1"/>
    <w:rsid w:val="00221B7F"/>
    <w:rsid w:val="0029639D"/>
    <w:rsid w:val="00296863"/>
    <w:rsid w:val="002A3E5C"/>
    <w:rsid w:val="00326F90"/>
    <w:rsid w:val="004128AE"/>
    <w:rsid w:val="004C3E04"/>
    <w:rsid w:val="004C6C85"/>
    <w:rsid w:val="005978C2"/>
    <w:rsid w:val="005B26B6"/>
    <w:rsid w:val="005D2BAF"/>
    <w:rsid w:val="0072756E"/>
    <w:rsid w:val="007E7B86"/>
    <w:rsid w:val="0081203D"/>
    <w:rsid w:val="008E17A6"/>
    <w:rsid w:val="00937E1D"/>
    <w:rsid w:val="009A5775"/>
    <w:rsid w:val="00A01F27"/>
    <w:rsid w:val="00A147F2"/>
    <w:rsid w:val="00A510BC"/>
    <w:rsid w:val="00AA1D8D"/>
    <w:rsid w:val="00AC5092"/>
    <w:rsid w:val="00B42169"/>
    <w:rsid w:val="00B47730"/>
    <w:rsid w:val="00BC0323"/>
    <w:rsid w:val="00BE467F"/>
    <w:rsid w:val="00BF1E4D"/>
    <w:rsid w:val="00CB0664"/>
    <w:rsid w:val="00D06FFE"/>
    <w:rsid w:val="00D667A9"/>
    <w:rsid w:val="00D94A8A"/>
    <w:rsid w:val="00DC369E"/>
    <w:rsid w:val="00DD3EE5"/>
    <w:rsid w:val="00E55971"/>
    <w:rsid w:val="00E7788F"/>
    <w:rsid w:val="00F43788"/>
    <w:rsid w:val="00F83EB2"/>
    <w:rsid w:val="00FA6283"/>
    <w:rsid w:val="00FC693F"/>
    <w:rsid w:val="1072A67D"/>
    <w:rsid w:val="11291BA0"/>
    <w:rsid w:val="1F84D2B7"/>
    <w:rsid w:val="265EEC3B"/>
    <w:rsid w:val="4CB43A51"/>
    <w:rsid w:val="4F7D6295"/>
    <w:rsid w:val="5A2C135E"/>
    <w:rsid w:val="675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19FD1"/>
  <w14:defaultImageDpi w14:val="300"/>
  <w15:docId w15:val="{78C4D055-18F7-47FE-B149-5E3814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pPr>
      <w:spacing w:after="0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72b4f1-dbf7-43a2-8db8-8d9f01b69c31" xsi:nil="true"/>
    <PublishingStartDate xmlns="54d71b1c-7468-4c62-95d8-aed793ab8a3f" xsi:nil="true"/>
    <PublishingExpirationDate xmlns="54d71b1c-7468-4c62-95d8-aed793ab8a3f" xsi:nil="true"/>
    <lcf76f155ced4ddcb4097134ff3c332f xmlns="54d71b1c-7468-4c62-95d8-aed793ab8a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6CE634DC4DB4FA21872BE181B190D" ma:contentTypeVersion="19" ma:contentTypeDescription="Create a new document." ma:contentTypeScope="" ma:versionID="5b39907f2138dd10f9d1a219d691c4c4">
  <xsd:schema xmlns:xsd="http://www.w3.org/2001/XMLSchema" xmlns:xs="http://www.w3.org/2001/XMLSchema" xmlns:p="http://schemas.microsoft.com/office/2006/metadata/properties" xmlns:ns2="54d71b1c-7468-4c62-95d8-aed793ab8a3f" xmlns:ns3="a672b4f1-dbf7-43a2-8db8-8d9f01b69c31" targetNamespace="http://schemas.microsoft.com/office/2006/metadata/properties" ma:root="true" ma:fieldsID="37ed47f89ba11aa25d657d5afac39cc5" ns2:_="" ns3:_="">
    <xsd:import namespace="54d71b1c-7468-4c62-95d8-aed793ab8a3f"/>
    <xsd:import namespace="a672b4f1-dbf7-43a2-8db8-8d9f01b69c31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b1c-7468-4c62-95d8-aed793ab8a3f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format="DateTim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format="DateTime" ma:internalName="PublishingExpirationDate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542193-c4a9-4d1c-89b5-8a4fafc918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b4f1-dbf7-43a2-8db8-8d9f01b69c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79adc0-ac61-4550-840d-af1a4f851057}" ma:internalName="TaxCatchAll" ma:showField="CatchAllData" ma:web="a672b4f1-dbf7-43a2-8db8-8d9f01b69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B808E-04B5-4392-9FDA-287D34E36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44401C-D5D2-49C3-8C18-B34772C8405B}">
  <ds:schemaRefs>
    <ds:schemaRef ds:uri="http://schemas.microsoft.com/office/2006/metadata/properties"/>
    <ds:schemaRef ds:uri="http://schemas.microsoft.com/office/infopath/2007/PartnerControls"/>
    <ds:schemaRef ds:uri="a672b4f1-dbf7-43a2-8db8-8d9f01b69c31"/>
    <ds:schemaRef ds:uri="54d71b1c-7468-4c62-95d8-aed793ab8a3f"/>
  </ds:schemaRefs>
</ds:datastoreItem>
</file>

<file path=customXml/itemProps3.xml><?xml version="1.0" encoding="utf-8"?>
<ds:datastoreItem xmlns:ds="http://schemas.openxmlformats.org/officeDocument/2006/customXml" ds:itemID="{D6D7D5C9-8207-45FA-88D7-BB6B87D0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b1c-7468-4c62-95d8-aed793ab8a3f"/>
    <ds:schemaRef ds:uri="a672b4f1-dbf7-43a2-8db8-8d9f01b69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61515-77FC-465E-AEAE-26A0DE6A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Richland Library St Andrews</cp:lastModifiedBy>
  <cp:revision>2</cp:revision>
  <dcterms:created xsi:type="dcterms:W3CDTF">2025-09-04T19:18:00Z</dcterms:created>
  <dcterms:modified xsi:type="dcterms:W3CDTF">2025-09-04T19:18:00Z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0x01010093A6CE634DC4DB4FA21872BE181B190D</vt:lpwstr>
  </property>
  <property fmtid="{D5CDD505-2E9C-101B-9397-08002B2CF9AE}" pid="3" name="MediaServiceImageTags">
    <vt:lpwstr/>
  </property>
</Properties>
</file>